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687" w:rsidRDefault="001302C1">
      <w:pPr>
        <w:pStyle w:val="Heading2"/>
      </w:pPr>
      <w:bookmarkStart w:id="0" w:name="_GoBack"/>
      <w:bookmarkEnd w:id="0"/>
      <w:r>
        <w:t>Prompt 1 (Cơ b</w:t>
      </w:r>
      <w:r>
        <w:t>ả</w:t>
      </w:r>
      <w:r>
        <w:t>n)</w:t>
      </w:r>
    </w:p>
    <w:p w:rsidR="00601687" w:rsidRDefault="001302C1">
      <w:r>
        <w:t>Vi</w:t>
      </w:r>
      <w:r>
        <w:t>ế</w:t>
      </w:r>
      <w:r>
        <w:t>t hàm C tính t</w:t>
      </w:r>
      <w:r>
        <w:t>ổ</w:t>
      </w:r>
      <w:r>
        <w:t>ng các s</w:t>
      </w:r>
      <w:r>
        <w:t>ố</w:t>
      </w:r>
      <w:r>
        <w:t xml:space="preserve"> l</w:t>
      </w:r>
      <w:r>
        <w:t>ẻ</w:t>
      </w:r>
      <w:r>
        <w:t xml:space="preserve"> nh</w:t>
      </w:r>
      <w:r>
        <w:t>ỏ</w:t>
      </w:r>
      <w:r>
        <w:t xml:space="preserve"> hơn n.</w:t>
      </w:r>
    </w:p>
    <w:p w:rsidR="00601687" w:rsidRDefault="001302C1">
      <w:pPr>
        <w:pStyle w:val="Heading3"/>
      </w:pPr>
      <w:r>
        <w:t>K</w:t>
      </w:r>
      <w:r>
        <w:t>ế</w:t>
      </w:r>
      <w:r>
        <w:t>t qu</w:t>
      </w:r>
      <w:r>
        <w:t>ả</w:t>
      </w:r>
      <w:r>
        <w:t xml:space="preserve"> code 1</w:t>
      </w:r>
    </w:p>
    <w:p w:rsidR="00601687" w:rsidRDefault="001302C1">
      <w:r>
        <w:br/>
        <w:t>#include &lt;stdio.h&gt;</w:t>
      </w:r>
      <w:r>
        <w:br/>
      </w:r>
      <w:r>
        <w:br/>
        <w:t>int sumOdd(int n) {</w:t>
      </w:r>
      <w:r>
        <w:br/>
        <w:t xml:space="preserve">    int sum = 0;</w:t>
      </w:r>
      <w:r>
        <w:br/>
        <w:t xml:space="preserve">    for (int i = 1; i &lt; n; i++) {</w:t>
      </w:r>
      <w:r>
        <w:br/>
      </w:r>
      <w:r>
        <w:t xml:space="preserve">        if (i % 2 != 0) {</w:t>
      </w:r>
      <w:r>
        <w:br/>
        <w:t xml:space="preserve">            sum += i;</w:t>
      </w:r>
      <w:r>
        <w:br/>
        <w:t xml:space="preserve">        }</w:t>
      </w:r>
      <w:r>
        <w:br/>
        <w:t xml:space="preserve">    }</w:t>
      </w:r>
      <w:r>
        <w:br/>
        <w:t xml:space="preserve">    return sum;</w:t>
      </w:r>
      <w:r>
        <w:br/>
        <w:t>}</w:t>
      </w:r>
      <w:r>
        <w:br/>
      </w:r>
    </w:p>
    <w:p w:rsidR="00601687" w:rsidRDefault="001302C1">
      <w:pPr>
        <w:pStyle w:val="Heading2"/>
      </w:pPr>
      <w:r>
        <w:t>Prompt 2 (Chi ti</w:t>
      </w:r>
      <w:r>
        <w:t>ế</w:t>
      </w:r>
      <w:r>
        <w:t>t, có chú thích)</w:t>
      </w:r>
    </w:p>
    <w:p w:rsidR="00601687" w:rsidRDefault="001302C1">
      <w:r>
        <w:t>Vi</w:t>
      </w:r>
      <w:r>
        <w:t>ế</w:t>
      </w:r>
      <w:r>
        <w:t>t hàm C tính t</w:t>
      </w:r>
      <w:r>
        <w:t>ổ</w:t>
      </w:r>
      <w:r>
        <w:t>ng các s</w:t>
      </w:r>
      <w:r>
        <w:t>ố</w:t>
      </w:r>
      <w:r>
        <w:t xml:space="preserve"> l</w:t>
      </w:r>
      <w:r>
        <w:t>ẻ</w:t>
      </w:r>
      <w:r>
        <w:t xml:space="preserve"> nh</w:t>
      </w:r>
      <w:r>
        <w:t>ỏ</w:t>
      </w:r>
      <w:r>
        <w:t xml:space="preserve"> hơn n. </w:t>
      </w:r>
      <w:r>
        <w:br/>
        <w:t>Yêu c</w:t>
      </w:r>
      <w:r>
        <w:t>ầ</w:t>
      </w:r>
      <w:r>
        <w:t xml:space="preserve">u: </w:t>
      </w:r>
      <w:r>
        <w:br/>
        <w:t>- Code d</w:t>
      </w:r>
      <w:r>
        <w:t>ễ</w:t>
      </w:r>
      <w:r>
        <w:t xml:space="preserve"> đ</w:t>
      </w:r>
      <w:r>
        <w:t>ọ</w:t>
      </w:r>
      <w:r>
        <w:t>c, đ</w:t>
      </w:r>
      <w:r>
        <w:t>ặ</w:t>
      </w:r>
      <w:r>
        <w:t>t tên bi</w:t>
      </w:r>
      <w:r>
        <w:t>ế</w:t>
      </w:r>
      <w:r>
        <w:t>n rõ ràng.</w:t>
      </w:r>
      <w:r>
        <w:br/>
        <w:t>- Có chú thích cho t</w:t>
      </w:r>
      <w:r>
        <w:t>ừ</w:t>
      </w:r>
      <w:r>
        <w:t>ng dòng l</w:t>
      </w:r>
      <w:r>
        <w:t>ệ</w:t>
      </w:r>
      <w:r>
        <w:t>nh đ</w:t>
      </w:r>
      <w:r>
        <w:t>ể</w:t>
      </w:r>
      <w:r>
        <w:t xml:space="preserve"> ngư</w:t>
      </w:r>
      <w:r>
        <w:t>ờ</w:t>
      </w:r>
      <w:r>
        <w:t>i h</w:t>
      </w:r>
      <w:r>
        <w:t>ọ</w:t>
      </w:r>
      <w:r>
        <w:t>c m</w:t>
      </w:r>
      <w:r>
        <w:t>ớ</w:t>
      </w:r>
      <w:r>
        <w:t>i hi</w:t>
      </w:r>
      <w:r>
        <w:t>ể</w:t>
      </w:r>
      <w:r>
        <w:t>u.</w:t>
      </w:r>
    </w:p>
    <w:p w:rsidR="00601687" w:rsidRDefault="001302C1">
      <w:pPr>
        <w:pStyle w:val="Heading3"/>
      </w:pPr>
      <w:r>
        <w:t>K</w:t>
      </w:r>
      <w:r>
        <w:t>ế</w:t>
      </w:r>
      <w:r>
        <w:t>t qu</w:t>
      </w:r>
      <w:r>
        <w:t>ả</w:t>
      </w:r>
      <w:r>
        <w:t xml:space="preserve"> code 2</w:t>
      </w:r>
    </w:p>
    <w:p w:rsidR="00601687" w:rsidRDefault="001302C1">
      <w:r>
        <w:br/>
        <w:t>#include &lt;stdio.h&gt;</w:t>
      </w:r>
      <w:r>
        <w:br/>
      </w:r>
      <w:r>
        <w:br/>
        <w:t>// Hàm tính t</w:t>
      </w:r>
      <w:r>
        <w:t>ổ</w:t>
      </w:r>
      <w:r>
        <w:t>ng các s</w:t>
      </w:r>
      <w:r>
        <w:t>ố</w:t>
      </w:r>
      <w:r>
        <w:t xml:space="preserve"> l</w:t>
      </w:r>
      <w:r>
        <w:t>ẻ</w:t>
      </w:r>
      <w:r>
        <w:t xml:space="preserve"> nh</w:t>
      </w:r>
      <w:r>
        <w:t>ỏ</w:t>
      </w:r>
      <w:r>
        <w:t xml:space="preserve"> hơn n</w:t>
      </w:r>
      <w:r>
        <w:br/>
        <w:t>int tinhTongSoLe(int gioiHan) {</w:t>
      </w:r>
      <w:r>
        <w:br/>
        <w:t xml:space="preserve">    int tong = 0; // Bi</w:t>
      </w:r>
      <w:r>
        <w:t>ế</w:t>
      </w:r>
      <w:r>
        <w:t>n lưu t</w:t>
      </w:r>
      <w:r>
        <w:t>ổ</w:t>
      </w:r>
      <w:r>
        <w:t>ng các s</w:t>
      </w:r>
      <w:r>
        <w:t>ố</w:t>
      </w:r>
      <w:r>
        <w:t xml:space="preserve"> l</w:t>
      </w:r>
      <w:r>
        <w:t>ẻ</w:t>
      </w:r>
      <w:r>
        <w:br/>
      </w:r>
      <w:r>
        <w:br/>
        <w:t xml:space="preserve">    // Duy</w:t>
      </w:r>
      <w:r>
        <w:t>ệ</w:t>
      </w:r>
      <w:r>
        <w:t>t qua t</w:t>
      </w:r>
      <w:r>
        <w:t>ấ</w:t>
      </w:r>
      <w:r>
        <w:t>t c</w:t>
      </w:r>
      <w:r>
        <w:t>ả</w:t>
      </w:r>
      <w:r>
        <w:t xml:space="preserve"> các s</w:t>
      </w:r>
      <w:r>
        <w:t>ố</w:t>
      </w:r>
      <w:r>
        <w:t xml:space="preserve"> t</w:t>
      </w:r>
      <w:r>
        <w:t>ừ</w:t>
      </w:r>
      <w:r>
        <w:t xml:space="preserve"> 1 đ</w:t>
      </w:r>
      <w:r>
        <w:t>ế</w:t>
      </w:r>
      <w:r>
        <w:t>n (gioiHan - 1)</w:t>
      </w:r>
      <w:r>
        <w:br/>
        <w:t xml:space="preserve">    for (int soHienTai = 1; soHienTai &lt; gio</w:t>
      </w:r>
      <w:r>
        <w:t>iHan; soHienTai++) {</w:t>
      </w:r>
      <w:r>
        <w:br/>
        <w:t xml:space="preserve">        // N</w:t>
      </w:r>
      <w:r>
        <w:t>ế</w:t>
      </w:r>
      <w:r>
        <w:t>u là s</w:t>
      </w:r>
      <w:r>
        <w:t>ố</w:t>
      </w:r>
      <w:r>
        <w:t xml:space="preserve"> l</w:t>
      </w:r>
      <w:r>
        <w:t>ẻ</w:t>
      </w:r>
      <w:r>
        <w:t xml:space="preserve"> thì c</w:t>
      </w:r>
      <w:r>
        <w:t>ộ</w:t>
      </w:r>
      <w:r>
        <w:t>ng vào t</w:t>
      </w:r>
      <w:r>
        <w:t>ổ</w:t>
      </w:r>
      <w:r>
        <w:t>ng</w:t>
      </w:r>
      <w:r>
        <w:br/>
        <w:t xml:space="preserve">        if (soHienTai % 2 != 0) {</w:t>
      </w:r>
      <w:r>
        <w:br/>
        <w:t xml:space="preserve">            tong += soHienTai;</w:t>
      </w:r>
      <w:r>
        <w:br/>
        <w:t xml:space="preserve">        }</w:t>
      </w:r>
      <w:r>
        <w:br/>
        <w:t xml:space="preserve">    }</w:t>
      </w:r>
      <w:r>
        <w:br/>
      </w:r>
      <w:r>
        <w:br/>
        <w:t xml:space="preserve">    return tong; // Tr</w:t>
      </w:r>
      <w:r>
        <w:t>ả</w:t>
      </w:r>
      <w:r>
        <w:t xml:space="preserve"> v</w:t>
      </w:r>
      <w:r>
        <w:t>ề</w:t>
      </w:r>
      <w:r>
        <w:t xml:space="preserve"> k</w:t>
      </w:r>
      <w:r>
        <w:t>ế</w:t>
      </w:r>
      <w:r>
        <w:t>t qu</w:t>
      </w:r>
      <w:r>
        <w:t>ả</w:t>
      </w:r>
      <w:r>
        <w:t xml:space="preserve"> cu</w:t>
      </w:r>
      <w:r>
        <w:t>ố</w:t>
      </w:r>
      <w:r>
        <w:t>i cùng</w:t>
      </w:r>
      <w:r>
        <w:br/>
        <w:t>}</w:t>
      </w:r>
      <w:r>
        <w:br/>
      </w:r>
      <w:r>
        <w:br/>
      </w:r>
      <w:r>
        <w:lastRenderedPageBreak/>
        <w:t>int main() {</w:t>
      </w:r>
      <w:r>
        <w:br/>
        <w:t xml:space="preserve">    int n;</w:t>
      </w:r>
      <w:r>
        <w:br/>
        <w:t xml:space="preserve">    printf("Nhap mot so nguyen duong: "</w:t>
      </w:r>
      <w:r>
        <w:t>);</w:t>
      </w:r>
      <w:r>
        <w:br/>
        <w:t xml:space="preserve">    scanf("%d", &amp;n);</w:t>
      </w:r>
      <w:r>
        <w:br/>
      </w:r>
      <w:r>
        <w:br/>
        <w:t xml:space="preserve">    printf("Tong cac so le nho hon %d la: %d\n", n, tinhTongSoLe(n));</w:t>
      </w:r>
      <w:r>
        <w:br/>
        <w:t xml:space="preserve">    return 0;</w:t>
      </w:r>
      <w:r>
        <w:br/>
        <w:t>}</w:t>
      </w:r>
      <w:r>
        <w:br/>
      </w:r>
    </w:p>
    <w:p w:rsidR="00601687" w:rsidRDefault="001302C1">
      <w:pPr>
        <w:pStyle w:val="Heading2"/>
      </w:pPr>
      <w:r>
        <w:t>So sánh &amp; Phân tích</w:t>
      </w:r>
    </w:p>
    <w:p w:rsidR="00601687" w:rsidRDefault="001302C1">
      <w:r>
        <w:br/>
        <w:t>**So sánh k</w:t>
      </w:r>
      <w:r>
        <w:t>ế</w:t>
      </w:r>
      <w:r>
        <w:t>t qu</w:t>
      </w:r>
      <w:r>
        <w:t>ả</w:t>
      </w:r>
      <w:r>
        <w:t xml:space="preserve"> AI sinh code:**</w:t>
      </w:r>
      <w:r>
        <w:br/>
      </w:r>
      <w:r>
        <w:br/>
        <w:t>1. **Đ</w:t>
      </w:r>
      <w:r>
        <w:t>ộ</w:t>
      </w:r>
      <w:r>
        <w:t xml:space="preserve"> rõ ràng c</w:t>
      </w:r>
      <w:r>
        <w:t>ủ</w:t>
      </w:r>
      <w:r>
        <w:t>a code:**</w:t>
      </w:r>
      <w:r>
        <w:br/>
        <w:t xml:space="preserve">   - Phiên b</w:t>
      </w:r>
      <w:r>
        <w:t>ả</w:t>
      </w:r>
      <w:r>
        <w:t>n 1: Bi</w:t>
      </w:r>
      <w:r>
        <w:t>ế</w:t>
      </w:r>
      <w:r>
        <w:t>n đ</w:t>
      </w:r>
      <w:r>
        <w:t>ặ</w:t>
      </w:r>
      <w:r>
        <w:t>t tên ng</w:t>
      </w:r>
      <w:r>
        <w:t>ắ</w:t>
      </w:r>
      <w:r>
        <w:t>n (`sum`, `i`), d</w:t>
      </w:r>
      <w:r>
        <w:t>ễ</w:t>
      </w:r>
      <w:r>
        <w:t xml:space="preserve"> hi</w:t>
      </w:r>
      <w:r>
        <w:t>ể</w:t>
      </w:r>
      <w:r>
        <w:t>u v</w:t>
      </w:r>
      <w:r>
        <w:t>ớ</w:t>
      </w:r>
      <w:r>
        <w:t>i ngư</w:t>
      </w:r>
      <w:r>
        <w:t>ờ</w:t>
      </w:r>
      <w:r>
        <w:t>i đã bi</w:t>
      </w:r>
      <w:r>
        <w:t>ế</w:t>
      </w:r>
      <w:r>
        <w:t>t C nhưng khó cho ngư</w:t>
      </w:r>
      <w:r>
        <w:t>ờ</w:t>
      </w:r>
      <w:r>
        <w:t>i m</w:t>
      </w:r>
      <w:r>
        <w:t>ớ</w:t>
      </w:r>
      <w:r>
        <w:t>i h</w:t>
      </w:r>
      <w:r>
        <w:t>ọ</w:t>
      </w:r>
      <w:r>
        <w:t>c.</w:t>
      </w:r>
      <w:r>
        <w:br/>
        <w:t xml:space="preserve">   - Phiên b</w:t>
      </w:r>
      <w:r>
        <w:t>ả</w:t>
      </w:r>
      <w:r>
        <w:t>n 2: Đ</w:t>
      </w:r>
      <w:r>
        <w:t>ặ</w:t>
      </w:r>
      <w:r>
        <w:t>t tên bi</w:t>
      </w:r>
      <w:r>
        <w:t>ế</w:t>
      </w:r>
      <w:r>
        <w:t>n c</w:t>
      </w:r>
      <w:r>
        <w:t>ụ</w:t>
      </w:r>
      <w:r>
        <w:t xml:space="preserve"> th</w:t>
      </w:r>
      <w:r>
        <w:t>ể</w:t>
      </w:r>
      <w:r>
        <w:t xml:space="preserve"> (`gioiHan`, `tong`, `soHienTai`), giúp hi</w:t>
      </w:r>
      <w:r>
        <w:t>ể</w:t>
      </w:r>
      <w:r>
        <w:t>u rõ ý nghĩa t</w:t>
      </w:r>
      <w:r>
        <w:t>ừ</w:t>
      </w:r>
      <w:r>
        <w:t>ng bư</w:t>
      </w:r>
      <w:r>
        <w:t>ớ</w:t>
      </w:r>
      <w:r>
        <w:t>c.</w:t>
      </w:r>
      <w:r>
        <w:br/>
      </w:r>
      <w:r>
        <w:br/>
        <w:t>2. **Chú thích:**</w:t>
      </w:r>
      <w:r>
        <w:br/>
        <w:t xml:space="preserve">   - Phiên b</w:t>
      </w:r>
      <w:r>
        <w:t>ả</w:t>
      </w:r>
      <w:r>
        <w:t>n 1: Không có chú thích.</w:t>
      </w:r>
      <w:r>
        <w:br/>
        <w:t xml:space="preserve">   - Phiên b</w:t>
      </w:r>
      <w:r>
        <w:t>ả</w:t>
      </w:r>
      <w:r>
        <w:t>n 2: Có chú thích t</w:t>
      </w:r>
      <w:r>
        <w:t>ừ</w:t>
      </w:r>
      <w:r>
        <w:t>ng dòng gi</w:t>
      </w:r>
      <w:r>
        <w:t>ả</w:t>
      </w:r>
      <w:r>
        <w:t>i th</w:t>
      </w:r>
      <w:r>
        <w:t>ích m</w:t>
      </w:r>
      <w:r>
        <w:t>ụ</w:t>
      </w:r>
      <w:r>
        <w:t>c đích t</w:t>
      </w:r>
      <w:r>
        <w:t>ừ</w:t>
      </w:r>
      <w:r>
        <w:t>ng ph</w:t>
      </w:r>
      <w:r>
        <w:t>ầ</w:t>
      </w:r>
      <w:r>
        <w:t>n code.</w:t>
      </w:r>
      <w:r>
        <w:br/>
      </w:r>
      <w:r>
        <w:br/>
        <w:t>3. **Ph</w:t>
      </w:r>
      <w:r>
        <w:t>ạ</w:t>
      </w:r>
      <w:r>
        <w:t>m vi:**</w:t>
      </w:r>
      <w:r>
        <w:br/>
        <w:t xml:space="preserve">   - Phiên b</w:t>
      </w:r>
      <w:r>
        <w:t>ả</w:t>
      </w:r>
      <w:r>
        <w:t>n 1: Ch</w:t>
      </w:r>
      <w:r>
        <w:t>ỉ</w:t>
      </w:r>
      <w:r>
        <w:t xml:space="preserve"> có hàm, không có ph</w:t>
      </w:r>
      <w:r>
        <w:t>ầ</w:t>
      </w:r>
      <w:r>
        <w:t>n nh</w:t>
      </w:r>
      <w:r>
        <w:t>ậ</w:t>
      </w:r>
      <w:r>
        <w:t>p/xu</w:t>
      </w:r>
      <w:r>
        <w:t>ấ</w:t>
      </w:r>
      <w:r>
        <w:t>t.</w:t>
      </w:r>
      <w:r>
        <w:br/>
        <w:t xml:space="preserve">   - Phiên b</w:t>
      </w:r>
      <w:r>
        <w:t>ả</w:t>
      </w:r>
      <w:r>
        <w:t>n 2: Có thêm `main()`, cho phép ngư</w:t>
      </w:r>
      <w:r>
        <w:t>ờ</w:t>
      </w:r>
      <w:r>
        <w:t>i dùng nh</w:t>
      </w:r>
      <w:r>
        <w:t>ậ</w:t>
      </w:r>
      <w:r>
        <w:t>p d</w:t>
      </w:r>
      <w:r>
        <w:t>ữ</w:t>
      </w:r>
      <w:r>
        <w:t xml:space="preserve"> li</w:t>
      </w:r>
      <w:r>
        <w:t>ệ</w:t>
      </w:r>
      <w:r>
        <w:t>u và xem k</w:t>
      </w:r>
      <w:r>
        <w:t>ế</w:t>
      </w:r>
      <w:r>
        <w:t>t qu</w:t>
      </w:r>
      <w:r>
        <w:t>ả</w:t>
      </w:r>
      <w:r>
        <w:t>.</w:t>
      </w:r>
      <w:r>
        <w:br/>
      </w:r>
      <w:r>
        <w:br/>
        <w:t>4. **T</w:t>
      </w:r>
      <w:r>
        <w:t>ổ</w:t>
      </w:r>
      <w:r>
        <w:t>ng k</w:t>
      </w:r>
      <w:r>
        <w:t>ế</w:t>
      </w:r>
      <w:r>
        <w:t xml:space="preserve">t:**  </w:t>
      </w:r>
      <w:r>
        <w:br/>
        <w:t xml:space="preserve">   - Khi thêm yêu c</w:t>
      </w:r>
      <w:r>
        <w:t>ầ</w:t>
      </w:r>
      <w:r>
        <w:t>u “code d</w:t>
      </w:r>
      <w:r>
        <w:t>ễ</w:t>
      </w:r>
      <w:r>
        <w:t xml:space="preserve"> đ</w:t>
      </w:r>
      <w:r>
        <w:t>ọ</w:t>
      </w:r>
      <w:r>
        <w:t>c, có chú thích d</w:t>
      </w:r>
      <w:r>
        <w:t>òng l</w:t>
      </w:r>
      <w:r>
        <w:t>ệ</w:t>
      </w:r>
      <w:r>
        <w:t>nh”, AI t</w:t>
      </w:r>
      <w:r>
        <w:t>ạ</w:t>
      </w:r>
      <w:r>
        <w:t>o code thân thi</w:t>
      </w:r>
      <w:r>
        <w:t>ệ</w:t>
      </w:r>
      <w:r>
        <w:t>n, có tên bi</w:t>
      </w:r>
      <w:r>
        <w:t>ế</w:t>
      </w:r>
      <w:r>
        <w:t>n rõ ràng và hư</w:t>
      </w:r>
      <w:r>
        <w:t>ớ</w:t>
      </w:r>
      <w:r>
        <w:t>ng đ</w:t>
      </w:r>
      <w:r>
        <w:t>ế</w:t>
      </w:r>
      <w:r>
        <w:t>n ngư</w:t>
      </w:r>
      <w:r>
        <w:t>ờ</w:t>
      </w:r>
      <w:r>
        <w:t>i h</w:t>
      </w:r>
      <w:r>
        <w:t>ọ</w:t>
      </w:r>
      <w:r>
        <w:t>c m</w:t>
      </w:r>
      <w:r>
        <w:t>ớ</w:t>
      </w:r>
      <w:r>
        <w:t xml:space="preserve">i.  </w:t>
      </w:r>
      <w:r>
        <w:br/>
        <w:t xml:space="preserve">   - Phiên b</w:t>
      </w:r>
      <w:r>
        <w:t>ả</w:t>
      </w:r>
      <w:r>
        <w:t>n đ</w:t>
      </w:r>
      <w:r>
        <w:t>ầ</w:t>
      </w:r>
      <w:r>
        <w:t>u ch</w:t>
      </w:r>
      <w:r>
        <w:t>ỉ</w:t>
      </w:r>
      <w:r>
        <w:t xml:space="preserve"> phù h</w:t>
      </w:r>
      <w:r>
        <w:t>ợ</w:t>
      </w:r>
      <w:r>
        <w:t>p cho ngư</w:t>
      </w:r>
      <w:r>
        <w:t>ờ</w:t>
      </w:r>
      <w:r>
        <w:t>i đã quen ngôn ng</w:t>
      </w:r>
      <w:r>
        <w:t>ữ</w:t>
      </w:r>
      <w:r>
        <w:t xml:space="preserve"> C, còn phiên b</w:t>
      </w:r>
      <w:r>
        <w:t>ả</w:t>
      </w:r>
      <w:r>
        <w:t>n th</w:t>
      </w:r>
      <w:r>
        <w:t>ứ</w:t>
      </w:r>
      <w:r>
        <w:t xml:space="preserve"> hai d</w:t>
      </w:r>
      <w:r>
        <w:t>ễ</w:t>
      </w:r>
      <w:r>
        <w:t xml:space="preserve"> hi</w:t>
      </w:r>
      <w:r>
        <w:t>ể</w:t>
      </w:r>
      <w:r>
        <w:t>u và đ</w:t>
      </w:r>
      <w:r>
        <w:t>ầ</w:t>
      </w:r>
      <w:r>
        <w:t>y đ</w:t>
      </w:r>
      <w:r>
        <w:t>ủ</w:t>
      </w:r>
      <w:r>
        <w:t xml:space="preserve"> hơn.</w:t>
      </w:r>
      <w:r>
        <w:br/>
      </w:r>
    </w:p>
    <w:sectPr w:rsidR="0060168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302C1"/>
    <w:rsid w:val="0015074B"/>
    <w:rsid w:val="0029639D"/>
    <w:rsid w:val="00326F90"/>
    <w:rsid w:val="0060168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12FA4A"/>
  <w14:defaultImageDpi w14:val="300"/>
  <w15:docId w15:val="{44F1F91F-8773-480C-A71F-A59B51A72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FBAF619-5D4F-49D2-9C24-463E27330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282</Words>
  <Characters>1613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    Prompt 1 (Cơ bản)</vt:lpstr>
      <vt:lpstr>        Kết quả code 1</vt:lpstr>
      <vt:lpstr>    Prompt 2 (Chi tiết, có chú thích)</vt:lpstr>
      <vt:lpstr>        Kết quả code 2</vt:lpstr>
      <vt:lpstr>    So sánh &amp; Phân tích</vt:lpstr>
    </vt:vector>
  </TitlesOfParts>
  <Manager/>
  <Company/>
  <LinksUpToDate>false</LinksUpToDate>
  <CharactersWithSpaces>1892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FPT</cp:lastModifiedBy>
  <cp:revision>2</cp:revision>
  <dcterms:created xsi:type="dcterms:W3CDTF">2025-10-31T03:50:00Z</dcterms:created>
  <dcterms:modified xsi:type="dcterms:W3CDTF">2025-10-31T03:50:00Z</dcterms:modified>
  <cp:category/>
</cp:coreProperties>
</file>