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B3" w:rsidRDefault="000248A9">
      <w:pPr>
        <w:pStyle w:val="Heading2"/>
      </w:pPr>
      <w:bookmarkStart w:id="0" w:name="_GoBack"/>
      <w:bookmarkEnd w:id="0"/>
      <w:r>
        <w:t>Code g</w:t>
      </w:r>
      <w:r>
        <w:t>ố</w:t>
      </w:r>
      <w:r>
        <w:t>c</w:t>
      </w:r>
    </w:p>
    <w:p w:rsidR="00C013B3" w:rsidRDefault="000248A9">
      <w:r>
        <w:br/>
        <w:t>#include &lt;stdio.h&gt;</w:t>
      </w:r>
      <w:r>
        <w:br/>
        <w:t>int main(){int n,i,j,s=0,f;scanf("%d",&amp;n);for(i=2;i&lt;=n;i++){f=0;for(j=2;j&lt;i;j++){if(i%j==0){f=1;break;}}if(!f)s+=i;}printf("%d",s);return 0;}</w:t>
      </w:r>
      <w:r>
        <w:br/>
      </w:r>
    </w:p>
    <w:p w:rsidR="00C013B3" w:rsidRDefault="000248A9">
      <w:pPr>
        <w:pStyle w:val="Heading2"/>
      </w:pPr>
      <w:r>
        <w:t>Code refactor (có chú thích)</w:t>
      </w:r>
    </w:p>
    <w:p w:rsidR="00C013B3" w:rsidRDefault="000248A9">
      <w:r>
        <w:br/>
        <w:t xml:space="preserve">#include </w:t>
      </w:r>
      <w:r>
        <w:t>&lt;stdio.h&gt;</w:t>
      </w:r>
      <w:r>
        <w:br/>
      </w:r>
      <w:r>
        <w:br/>
        <w:t>// Function to check if a number is prime</w:t>
      </w:r>
      <w:r>
        <w:br/>
        <w:t>int isPrime(int num) {</w:t>
      </w:r>
      <w:r>
        <w:br/>
        <w:t xml:space="preserve">    if (num &lt; 2) return 0;</w:t>
      </w:r>
      <w:r>
        <w:br/>
        <w:t xml:space="preserve">    for (int i = 2; i * i &lt;= num; i++) {</w:t>
      </w:r>
      <w:r>
        <w:br/>
        <w:t xml:space="preserve">        if (num % i == 0) return 0;</w:t>
      </w:r>
      <w:r>
        <w:br/>
        <w:t xml:space="preserve">    }</w:t>
      </w:r>
      <w:r>
        <w:br/>
        <w:t xml:space="preserve">    return 1;</w:t>
      </w:r>
      <w:r>
        <w:br/>
        <w:t>}</w:t>
      </w:r>
      <w:r>
        <w:br/>
      </w:r>
      <w:r>
        <w:br/>
        <w:t>int main() {</w:t>
      </w:r>
      <w:r>
        <w:br/>
        <w:t xml:space="preserve">    int n, sum = 0;</w:t>
      </w:r>
      <w:r>
        <w:br/>
        <w:t xml:space="preserve">    scanf("%d", &amp;n);</w:t>
      </w:r>
      <w:r>
        <w:br/>
      </w:r>
      <w:r>
        <w:br/>
        <w:t xml:space="preserve">    // Calculate the sum of prime numbers up to n</w:t>
      </w:r>
      <w:r>
        <w:br/>
        <w:t xml:space="preserve">    for (int i = 2; i &lt;= n; i++) {</w:t>
      </w:r>
      <w:r>
        <w:br/>
        <w:t xml:space="preserve">        if (isPrime(i)) {</w:t>
      </w:r>
      <w:r>
        <w:br/>
        <w:t xml:space="preserve">            sum += i;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printf("%d", sum);</w:t>
      </w:r>
      <w:r>
        <w:br/>
        <w:t xml:space="preserve">    return 0;</w:t>
      </w:r>
      <w:r>
        <w:br/>
        <w:t>}</w:t>
      </w:r>
      <w:r>
        <w:br/>
      </w:r>
    </w:p>
    <w:p w:rsidR="00C013B3" w:rsidRDefault="000248A9">
      <w:pPr>
        <w:pStyle w:val="Heading2"/>
      </w:pPr>
      <w:r>
        <w:t>Phân tích &amp; Đi</w:t>
      </w:r>
      <w:r>
        <w:t>ể</w:t>
      </w:r>
      <w:r>
        <w:t>m c</w:t>
      </w:r>
      <w:r>
        <w:t>ả</w:t>
      </w:r>
      <w:r>
        <w:t>i thi</w:t>
      </w:r>
      <w:r>
        <w:t>ệ</w:t>
      </w:r>
      <w:r>
        <w:t>n</w:t>
      </w:r>
    </w:p>
    <w:p w:rsidR="00C013B3" w:rsidRDefault="000248A9">
      <w:r>
        <w:br/>
        <w:t>**So sánh &amp; Đi</w:t>
      </w:r>
      <w:r>
        <w:t>ể</w:t>
      </w:r>
      <w:r>
        <w:t>m c</w:t>
      </w:r>
      <w:r>
        <w:t>ả</w:t>
      </w:r>
      <w:r>
        <w:t>i thi</w:t>
      </w:r>
      <w:r>
        <w:t>ệ</w:t>
      </w:r>
      <w:r>
        <w:t>n:**</w:t>
      </w:r>
      <w:r>
        <w:br/>
      </w:r>
      <w:r>
        <w:br/>
        <w:t>1. **</w:t>
      </w:r>
      <w:r>
        <w:t>Đ</w:t>
      </w:r>
      <w:r>
        <w:t>ặ</w:t>
      </w:r>
      <w:r>
        <w:t>t tên bi</w:t>
      </w:r>
      <w:r>
        <w:t>ế</w:t>
      </w:r>
      <w:r>
        <w:t xml:space="preserve">n rõ ràng hơn:** </w:t>
      </w:r>
      <w:r>
        <w:br/>
        <w:t xml:space="preserve">   - `s` → `sum`, `f` → b</w:t>
      </w:r>
      <w:r>
        <w:t>ỏ</w:t>
      </w:r>
      <w:r>
        <w:t>, dùng hàm `isPrime` đ</w:t>
      </w:r>
      <w:r>
        <w:t>ể</w:t>
      </w:r>
      <w:r>
        <w:t xml:space="preserve"> tách ch</w:t>
      </w:r>
      <w:r>
        <w:t>ứ</w:t>
      </w:r>
      <w:r>
        <w:t>c năng.</w:t>
      </w:r>
      <w:r>
        <w:br/>
      </w:r>
      <w:r>
        <w:lastRenderedPageBreak/>
        <w:t xml:space="preserve">   - Giúp d</w:t>
      </w:r>
      <w:r>
        <w:t>ễ</w:t>
      </w:r>
      <w:r>
        <w:t xml:space="preserve"> hi</w:t>
      </w:r>
      <w:r>
        <w:t>ể</w:t>
      </w:r>
      <w:r>
        <w:t>u m</w:t>
      </w:r>
      <w:r>
        <w:t>ụ</w:t>
      </w:r>
      <w:r>
        <w:t>c đích c</w:t>
      </w:r>
      <w:r>
        <w:t>ủ</w:t>
      </w:r>
      <w:r>
        <w:t>a t</w:t>
      </w:r>
      <w:r>
        <w:t>ừ</w:t>
      </w:r>
      <w:r>
        <w:t>ng bi</w:t>
      </w:r>
      <w:r>
        <w:t>ế</w:t>
      </w:r>
      <w:r>
        <w:t>n.</w:t>
      </w:r>
      <w:r>
        <w:br/>
      </w:r>
      <w:r>
        <w:br/>
        <w:t>2. **Tách hàm ki</w:t>
      </w:r>
      <w:r>
        <w:t>ể</w:t>
      </w:r>
      <w:r>
        <w:t>m tra s</w:t>
      </w:r>
      <w:r>
        <w:t>ố</w:t>
      </w:r>
      <w:r>
        <w:t xml:space="preserve"> nguyên t</w:t>
      </w:r>
      <w:r>
        <w:t>ố</w:t>
      </w:r>
      <w:r>
        <w:t xml:space="preserve">:** </w:t>
      </w:r>
      <w:r>
        <w:br/>
        <w:t xml:space="preserve">   - T</w:t>
      </w:r>
      <w:r>
        <w:t>ừ</w:t>
      </w:r>
      <w:r>
        <w:t xml:space="preserve"> vòng l</w:t>
      </w:r>
      <w:r>
        <w:t>ặ</w:t>
      </w:r>
      <w:r>
        <w:t>p l</w:t>
      </w:r>
      <w:r>
        <w:t>ồ</w:t>
      </w:r>
      <w:r>
        <w:t>ng nhau trong `main` → thành hàm riêng `isPrime()`.</w:t>
      </w:r>
      <w:r>
        <w:br/>
        <w:t xml:space="preserve">   - Tă</w:t>
      </w:r>
      <w:r>
        <w:t>ng kh</w:t>
      </w:r>
      <w:r>
        <w:t>ả</w:t>
      </w:r>
      <w:r>
        <w:t xml:space="preserve"> năng tái s</w:t>
      </w:r>
      <w:r>
        <w:t>ử</w:t>
      </w:r>
      <w:r>
        <w:t xml:space="preserve"> d</w:t>
      </w:r>
      <w:r>
        <w:t>ụ</w:t>
      </w:r>
      <w:r>
        <w:t>ng và d</w:t>
      </w:r>
      <w:r>
        <w:t>ễ</w:t>
      </w:r>
      <w:r>
        <w:t xml:space="preserve"> ki</w:t>
      </w:r>
      <w:r>
        <w:t>ể</w:t>
      </w:r>
      <w:r>
        <w:t>m th</w:t>
      </w:r>
      <w:r>
        <w:t>ử</w:t>
      </w:r>
      <w:r>
        <w:t>.</w:t>
      </w:r>
      <w:r>
        <w:br/>
      </w:r>
      <w:r>
        <w:br/>
        <w:t>3. **C</w:t>
      </w:r>
      <w:r>
        <w:t>ấ</w:t>
      </w:r>
      <w:r>
        <w:t xml:space="preserve">u trúc chương trình rõ ràng:** </w:t>
      </w:r>
      <w:r>
        <w:br/>
        <w:t xml:space="preserve">   - Thêm chú thích t</w:t>
      </w:r>
      <w:r>
        <w:t>ừ</w:t>
      </w:r>
      <w:r>
        <w:t>ng ph</w:t>
      </w:r>
      <w:r>
        <w:t>ầ</w:t>
      </w:r>
      <w:r>
        <w:t>n, th</w:t>
      </w:r>
      <w:r>
        <w:t>ụ</w:t>
      </w:r>
      <w:r>
        <w:t>t l</w:t>
      </w:r>
      <w:r>
        <w:t>ề</w:t>
      </w:r>
      <w:r>
        <w:t xml:space="preserve"> đúng chu</w:t>
      </w:r>
      <w:r>
        <w:t>ẩ</w:t>
      </w:r>
      <w:r>
        <w:t>n.</w:t>
      </w:r>
      <w:r>
        <w:br/>
        <w:t xml:space="preserve">   - Code d</w:t>
      </w:r>
      <w:r>
        <w:t>ễ</w:t>
      </w:r>
      <w:r>
        <w:t xml:space="preserve"> đ</w:t>
      </w:r>
      <w:r>
        <w:t>ọ</w:t>
      </w:r>
      <w:r>
        <w:t>c, d</w:t>
      </w:r>
      <w:r>
        <w:t>ễ</w:t>
      </w:r>
      <w:r>
        <w:t xml:space="preserve"> b</w:t>
      </w:r>
      <w:r>
        <w:t>ả</w:t>
      </w:r>
      <w:r>
        <w:t>o trì hơn.</w:t>
      </w:r>
      <w:r>
        <w:br/>
      </w:r>
      <w:r>
        <w:br/>
        <w:t>4. **Hi</w:t>
      </w:r>
      <w:r>
        <w:t>ệ</w:t>
      </w:r>
      <w:r>
        <w:t>u năng t</w:t>
      </w:r>
      <w:r>
        <w:t>ố</w:t>
      </w:r>
      <w:r>
        <w:t xml:space="preserve">t hơn:** </w:t>
      </w:r>
      <w:r>
        <w:br/>
        <w:t xml:space="preserve">   - Ki</w:t>
      </w:r>
      <w:r>
        <w:t>ể</w:t>
      </w:r>
      <w:r>
        <w:t>m tra ư</w:t>
      </w:r>
      <w:r>
        <w:t>ớ</w:t>
      </w:r>
      <w:r>
        <w:t>c s</w:t>
      </w:r>
      <w:r>
        <w:t>ố</w:t>
      </w:r>
      <w:r>
        <w:t xml:space="preserve"> t</w:t>
      </w:r>
      <w:r>
        <w:t>ớ</w:t>
      </w:r>
      <w:r>
        <w:t>i `sqrt(num)` thay vì t</w:t>
      </w:r>
      <w:r>
        <w:t>ớ</w:t>
      </w:r>
      <w:r>
        <w:t>i `num - 1`.</w:t>
      </w:r>
      <w:r>
        <w:br/>
        <w:t xml:space="preserve">   </w:t>
      </w:r>
      <w:r>
        <w:t>- Gi</w:t>
      </w:r>
      <w:r>
        <w:t>ả</w:t>
      </w:r>
      <w:r>
        <w:t>m th</w:t>
      </w:r>
      <w:r>
        <w:t>ờ</w:t>
      </w:r>
      <w:r>
        <w:t>i gian ch</w:t>
      </w:r>
      <w:r>
        <w:t>ạ</w:t>
      </w:r>
      <w:r>
        <w:t>y khi n l</w:t>
      </w:r>
      <w:r>
        <w:t>ớ</w:t>
      </w:r>
      <w:r>
        <w:t>n.</w:t>
      </w:r>
      <w:r>
        <w:br/>
      </w:r>
      <w:r>
        <w:br/>
        <w:t>**Ki</w:t>
      </w:r>
      <w:r>
        <w:t>ể</w:t>
      </w:r>
      <w:r>
        <w:t>m ch</w:t>
      </w:r>
      <w:r>
        <w:t>ứ</w:t>
      </w:r>
      <w:r>
        <w:t xml:space="preserve">ng logic:**  </w:t>
      </w:r>
      <w:r>
        <w:br/>
        <w:t>C</w:t>
      </w:r>
      <w:r>
        <w:t>ả</w:t>
      </w:r>
      <w:r>
        <w:t xml:space="preserve"> hai đo</w:t>
      </w:r>
      <w:r>
        <w:t>ạ</w:t>
      </w:r>
      <w:r>
        <w:t>n code đ</w:t>
      </w:r>
      <w:r>
        <w:t>ề</w:t>
      </w:r>
      <w:r>
        <w:t>u cho cùng k</w:t>
      </w:r>
      <w:r>
        <w:t>ế</w:t>
      </w:r>
      <w:r>
        <w:t>t qu</w:t>
      </w:r>
      <w:r>
        <w:t>ả</w:t>
      </w:r>
      <w:r>
        <w:t xml:space="preserve"> v</w:t>
      </w:r>
      <w:r>
        <w:t>ớ</w:t>
      </w:r>
      <w:r>
        <w:t>i cùng giá tr</w:t>
      </w:r>
      <w:r>
        <w:t>ị</w:t>
      </w:r>
      <w:r>
        <w:t xml:space="preserve"> đ</w:t>
      </w:r>
      <w:r>
        <w:t>ầ</w:t>
      </w:r>
      <w:r>
        <w:t xml:space="preserve">u vào `n`.  </w:t>
      </w:r>
      <w:r>
        <w:br/>
        <w:t>B</w:t>
      </w:r>
      <w:r>
        <w:t>ả</w:t>
      </w:r>
      <w:r>
        <w:t>n refactor ch</w:t>
      </w:r>
      <w:r>
        <w:t>ạ</w:t>
      </w:r>
      <w:r>
        <w:t>y nhanh hơn, d</w:t>
      </w:r>
      <w:r>
        <w:t>ễ</w:t>
      </w:r>
      <w:r>
        <w:t xml:space="preserve"> đ</w:t>
      </w:r>
      <w:r>
        <w:t>ọ</w:t>
      </w:r>
      <w:r>
        <w:t>c hơn, d</w:t>
      </w:r>
      <w:r>
        <w:t>ễ</w:t>
      </w:r>
      <w:r>
        <w:t xml:space="preserve"> b</w:t>
      </w:r>
      <w:r>
        <w:t>ả</w:t>
      </w:r>
      <w:r>
        <w:t>o trì hơn.</w:t>
      </w:r>
      <w:r>
        <w:br/>
      </w:r>
    </w:p>
    <w:sectPr w:rsidR="00C01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48A9"/>
    <w:rsid w:val="00034616"/>
    <w:rsid w:val="0006063C"/>
    <w:rsid w:val="0015074B"/>
    <w:rsid w:val="0029639D"/>
    <w:rsid w:val="00326F90"/>
    <w:rsid w:val="00AA1D8D"/>
    <w:rsid w:val="00B47730"/>
    <w:rsid w:val="00C013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0E50A"/>
  <w14:defaultImageDpi w14:val="300"/>
  <w15:docId w15:val="{08D84194-2974-4E18-904B-B68465B0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3EE02-F0CC-4187-AFB4-B953C8EF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Code gốc</vt:lpstr>
      <vt:lpstr>    Code refactor (có chú thích)</vt:lpstr>
      <vt:lpstr>    Phân tích &amp; Điểm cải thiện</vt:lpstr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2025-10-31T03:39:00Z</dcterms:created>
  <dcterms:modified xsi:type="dcterms:W3CDTF">2025-10-31T03:39:00Z</dcterms:modified>
  <cp:category/>
</cp:coreProperties>
</file>