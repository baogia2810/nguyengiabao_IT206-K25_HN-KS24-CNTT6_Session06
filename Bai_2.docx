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3A8" w:rsidRDefault="00AC6914">
      <w:pPr>
        <w:pStyle w:val="Heading2"/>
      </w:pPr>
      <w:bookmarkStart w:id="0" w:name="_GoBack"/>
      <w:bookmarkEnd w:id="0"/>
      <w:r>
        <w:t>Prompt 1 (Ng</w:t>
      </w:r>
      <w:r>
        <w:t>ắ</w:t>
      </w:r>
      <w:r>
        <w:t>n g</w:t>
      </w:r>
      <w:r>
        <w:t>ọ</w:t>
      </w:r>
      <w:r>
        <w:t>n)</w:t>
      </w:r>
    </w:p>
    <w:p w:rsidR="005563A8" w:rsidRDefault="00AC6914">
      <w:r>
        <w:t>Vi</w:t>
      </w:r>
      <w:r>
        <w:t>ế</w:t>
      </w:r>
      <w:r>
        <w:t>t hàm C ki</w:t>
      </w:r>
      <w:r>
        <w:t>ể</w:t>
      </w:r>
      <w:r>
        <w:t>m tra s</w:t>
      </w:r>
      <w:r>
        <w:t>ố</w:t>
      </w:r>
      <w:r>
        <w:t xml:space="preserve"> nguyên t</w:t>
      </w:r>
      <w:r>
        <w:t>ố</w:t>
      </w:r>
      <w:r>
        <w:t>, có chú thích t</w:t>
      </w:r>
      <w:r>
        <w:t>ừ</w:t>
      </w:r>
      <w:r>
        <w:t>ng bư</w:t>
      </w:r>
      <w:r>
        <w:t>ớ</w:t>
      </w:r>
      <w:r>
        <w:t>c, đ</w:t>
      </w:r>
      <w:r>
        <w:t>ầ</w:t>
      </w:r>
      <w:r>
        <w:t>u vào là s</w:t>
      </w:r>
      <w:r>
        <w:t>ố</w:t>
      </w:r>
      <w:r>
        <w:t xml:space="preserve"> nguyên dương n.</w:t>
      </w:r>
    </w:p>
    <w:p w:rsidR="005563A8" w:rsidRDefault="00AC6914">
      <w:pPr>
        <w:pStyle w:val="Heading3"/>
      </w:pPr>
      <w:r>
        <w:t>K</w:t>
      </w:r>
      <w:r>
        <w:t>ế</w:t>
      </w:r>
      <w:r>
        <w:t>t qu</w:t>
      </w:r>
      <w:r>
        <w:t>ả</w:t>
      </w:r>
      <w:r>
        <w:t xml:space="preserve"> code 1</w:t>
      </w:r>
    </w:p>
    <w:p w:rsidR="005563A8" w:rsidRDefault="00AC6914">
      <w:r>
        <w:br/>
        <w:t>#include &lt;stdio.h&gt;</w:t>
      </w:r>
      <w:r>
        <w:br/>
      </w:r>
      <w:r>
        <w:br/>
        <w:t>// Hàm ki</w:t>
      </w:r>
      <w:r>
        <w:t>ể</w:t>
      </w:r>
      <w:r>
        <w:t>m tra s</w:t>
      </w:r>
      <w:r>
        <w:t>ố</w:t>
      </w:r>
      <w:r>
        <w:t xml:space="preserve"> nguyên t</w:t>
      </w:r>
      <w:r>
        <w:t>ố</w:t>
      </w:r>
      <w:r>
        <w:br/>
        <w:t>int isPrime(int n) {</w:t>
      </w:r>
      <w:r>
        <w:br/>
      </w:r>
      <w:r>
        <w:t xml:space="preserve">    if (n &lt; 2) return 0; // S</w:t>
      </w:r>
      <w:r>
        <w:t>ố</w:t>
      </w:r>
      <w:r>
        <w:t xml:space="preserve"> nh</w:t>
      </w:r>
      <w:r>
        <w:t>ỏ</w:t>
      </w:r>
      <w:r>
        <w:t xml:space="preserve"> hơn 2 không ph</w:t>
      </w:r>
      <w:r>
        <w:t>ả</w:t>
      </w:r>
      <w:r>
        <w:t>i s</w:t>
      </w:r>
      <w:r>
        <w:t>ố</w:t>
      </w:r>
      <w:r>
        <w:t xml:space="preserve"> nguyên t</w:t>
      </w:r>
      <w:r>
        <w:t>ố</w:t>
      </w:r>
      <w:r>
        <w:br/>
        <w:t xml:space="preserve">    for (int i = 2; i * i &lt;= n; i++) {</w:t>
      </w:r>
      <w:r>
        <w:br/>
        <w:t xml:space="preserve">        if (n % i == 0) return 0; // Có ư</w:t>
      </w:r>
      <w:r>
        <w:t>ớ</w:t>
      </w:r>
      <w:r>
        <w:t>c s</w:t>
      </w:r>
      <w:r>
        <w:t>ố</w:t>
      </w:r>
      <w:r>
        <w:t xml:space="preserve"> khác 1 và chính nó</w:t>
      </w:r>
      <w:r>
        <w:br/>
        <w:t xml:space="preserve">    }</w:t>
      </w:r>
      <w:r>
        <w:br/>
        <w:t xml:space="preserve">    return 1; // Là s</w:t>
      </w:r>
      <w:r>
        <w:t>ố</w:t>
      </w:r>
      <w:r>
        <w:t xml:space="preserve"> nguyên t</w:t>
      </w:r>
      <w:r>
        <w:t>ố</w:t>
      </w:r>
      <w:r>
        <w:br/>
        <w:t>}</w:t>
      </w:r>
      <w:r>
        <w:br/>
      </w:r>
    </w:p>
    <w:p w:rsidR="005563A8" w:rsidRDefault="00AC6914">
      <w:pPr>
        <w:pStyle w:val="Heading2"/>
      </w:pPr>
      <w:r>
        <w:t>Prompt 2 (Dài và chi ti</w:t>
      </w:r>
      <w:r>
        <w:t>ế</w:t>
      </w:r>
      <w:r>
        <w:t>t)</w:t>
      </w:r>
    </w:p>
    <w:p w:rsidR="005563A8" w:rsidRDefault="00AC6914">
      <w:r>
        <w:t>Hãy vi</w:t>
      </w:r>
      <w:r>
        <w:t>ế</w:t>
      </w:r>
      <w:r>
        <w:t>t m</w:t>
      </w:r>
      <w:r>
        <w:t>ộ</w:t>
      </w:r>
      <w:r>
        <w:t>t chươ</w:t>
      </w:r>
      <w:r>
        <w:t>ng trình C có hàm ki</w:t>
      </w:r>
      <w:r>
        <w:t>ể</w:t>
      </w:r>
      <w:r>
        <w:t>m tra xem m</w:t>
      </w:r>
      <w:r>
        <w:t>ộ</w:t>
      </w:r>
      <w:r>
        <w:t>t s</w:t>
      </w:r>
      <w:r>
        <w:t>ố</w:t>
      </w:r>
      <w:r>
        <w:t xml:space="preserve"> nguyên dương n có ph</w:t>
      </w:r>
      <w:r>
        <w:t>ả</w:t>
      </w:r>
      <w:r>
        <w:t>i là s</w:t>
      </w:r>
      <w:r>
        <w:t>ố</w:t>
      </w:r>
      <w:r>
        <w:t xml:space="preserve"> nguyên t</w:t>
      </w:r>
      <w:r>
        <w:t>ố</w:t>
      </w:r>
      <w:r>
        <w:t xml:space="preserve"> hay không. </w:t>
      </w:r>
      <w:r>
        <w:br/>
        <w:t>Yêu c</w:t>
      </w:r>
      <w:r>
        <w:t>ầ</w:t>
      </w:r>
      <w:r>
        <w:t xml:space="preserve">u: </w:t>
      </w:r>
      <w:r>
        <w:br/>
        <w:t>- Vi</w:t>
      </w:r>
      <w:r>
        <w:t>ế</w:t>
      </w:r>
      <w:r>
        <w:t>t chú thích chi ti</w:t>
      </w:r>
      <w:r>
        <w:t>ế</w:t>
      </w:r>
      <w:r>
        <w:t>t t</w:t>
      </w:r>
      <w:r>
        <w:t>ừ</w:t>
      </w:r>
      <w:r>
        <w:t>ng bư</w:t>
      </w:r>
      <w:r>
        <w:t>ớ</w:t>
      </w:r>
      <w:r>
        <w:t>c trong code.</w:t>
      </w:r>
      <w:r>
        <w:br/>
        <w:t>- Gi</w:t>
      </w:r>
      <w:r>
        <w:t>ả</w:t>
      </w:r>
      <w:r>
        <w:t>i thích nguyên lý ki</w:t>
      </w:r>
      <w:r>
        <w:t>ể</w:t>
      </w:r>
      <w:r>
        <w:t>m tra.</w:t>
      </w:r>
      <w:r>
        <w:br/>
        <w:t>- In ra k</w:t>
      </w:r>
      <w:r>
        <w:t>ế</w:t>
      </w:r>
      <w:r>
        <w:t>t qu</w:t>
      </w:r>
      <w:r>
        <w:t>ả</w:t>
      </w:r>
      <w:r>
        <w:t xml:space="preserve"> cho ngư</w:t>
      </w:r>
      <w:r>
        <w:t>ờ</w:t>
      </w:r>
      <w:r>
        <w:t>i dùng bi</w:t>
      </w:r>
      <w:r>
        <w:t>ế</w:t>
      </w:r>
      <w:r>
        <w:t>t.</w:t>
      </w:r>
    </w:p>
    <w:p w:rsidR="005563A8" w:rsidRDefault="00AC6914">
      <w:pPr>
        <w:pStyle w:val="Heading3"/>
      </w:pPr>
      <w:r>
        <w:t>K</w:t>
      </w:r>
      <w:r>
        <w:t>ế</w:t>
      </w:r>
      <w:r>
        <w:t>t qu</w:t>
      </w:r>
      <w:r>
        <w:t>ả</w:t>
      </w:r>
      <w:r>
        <w:t xml:space="preserve"> code 2</w:t>
      </w:r>
    </w:p>
    <w:p w:rsidR="005563A8" w:rsidRDefault="00AC6914">
      <w:r>
        <w:br/>
        <w:t>#include &lt;stdio.h&gt;</w:t>
      </w:r>
      <w:r>
        <w:br/>
      </w:r>
      <w:r>
        <w:br/>
        <w:t xml:space="preserve">// </w:t>
      </w:r>
      <w:r>
        <w:t>Hàm ki</w:t>
      </w:r>
      <w:r>
        <w:t>ể</w:t>
      </w:r>
      <w:r>
        <w:t>m tra s</w:t>
      </w:r>
      <w:r>
        <w:t>ố</w:t>
      </w:r>
      <w:r>
        <w:t xml:space="preserve"> nguyên t</w:t>
      </w:r>
      <w:r>
        <w:t>ố</w:t>
      </w:r>
      <w:r>
        <w:br/>
        <w:t>// Nguyên lý: m</w:t>
      </w:r>
      <w:r>
        <w:t>ộ</w:t>
      </w:r>
      <w:r>
        <w:t>t s</w:t>
      </w:r>
      <w:r>
        <w:t>ố</w:t>
      </w:r>
      <w:r>
        <w:t xml:space="preserve"> nguyên dương n là s</w:t>
      </w:r>
      <w:r>
        <w:t>ố</w:t>
      </w:r>
      <w:r>
        <w:t xml:space="preserve"> nguyên t</w:t>
      </w:r>
      <w:r>
        <w:t>ố</w:t>
      </w:r>
      <w:r>
        <w:t xml:space="preserve"> n</w:t>
      </w:r>
      <w:r>
        <w:t>ế</w:t>
      </w:r>
      <w:r>
        <w:t xml:space="preserve">u nó &gt; 1 </w:t>
      </w:r>
      <w:r>
        <w:br/>
        <w:t>// và không chia h</w:t>
      </w:r>
      <w:r>
        <w:t>ế</w:t>
      </w:r>
      <w:r>
        <w:t>t cho b</w:t>
      </w:r>
      <w:r>
        <w:t>ấ</w:t>
      </w:r>
      <w:r>
        <w:t>t k</w:t>
      </w:r>
      <w:r>
        <w:t>ỳ</w:t>
      </w:r>
      <w:r>
        <w:t xml:space="preserve"> s</w:t>
      </w:r>
      <w:r>
        <w:t>ố</w:t>
      </w:r>
      <w:r>
        <w:t xml:space="preserve"> nào t</w:t>
      </w:r>
      <w:r>
        <w:t>ừ</w:t>
      </w:r>
      <w:r>
        <w:t xml:space="preserve"> 2 đ</w:t>
      </w:r>
      <w:r>
        <w:t>ế</w:t>
      </w:r>
      <w:r>
        <w:t>n căn b</w:t>
      </w:r>
      <w:r>
        <w:t>ậ</w:t>
      </w:r>
      <w:r>
        <w:t>c hai c</w:t>
      </w:r>
      <w:r>
        <w:t>ủ</w:t>
      </w:r>
      <w:r>
        <w:t>a n.</w:t>
      </w:r>
      <w:r>
        <w:br/>
        <w:t>int isPrime(int n) {</w:t>
      </w:r>
      <w:r>
        <w:br/>
        <w:t xml:space="preserve">    if (n &lt;= 1) return 0; // Lo</w:t>
      </w:r>
      <w:r>
        <w:t>ạ</w:t>
      </w:r>
      <w:r>
        <w:t>i b</w:t>
      </w:r>
      <w:r>
        <w:t>ỏ</w:t>
      </w:r>
      <w:r>
        <w:t xml:space="preserve"> s</w:t>
      </w:r>
      <w:r>
        <w:t>ố</w:t>
      </w:r>
      <w:r>
        <w:t xml:space="preserve"> &lt;= 1</w:t>
      </w:r>
      <w:r>
        <w:br/>
        <w:t xml:space="preserve">    for (int i = 2; i * i &lt;= n; i</w:t>
      </w:r>
      <w:r>
        <w:t>++) {</w:t>
      </w:r>
      <w:r>
        <w:br/>
        <w:t xml:space="preserve">        if (n % i == 0) return 0; // N</w:t>
      </w:r>
      <w:r>
        <w:t>ế</w:t>
      </w:r>
      <w:r>
        <w:t>u chia h</w:t>
      </w:r>
      <w:r>
        <w:t>ế</w:t>
      </w:r>
      <w:r>
        <w:t>t =&gt; không ph</w:t>
      </w:r>
      <w:r>
        <w:t>ả</w:t>
      </w:r>
      <w:r>
        <w:t>i s</w:t>
      </w:r>
      <w:r>
        <w:t>ố</w:t>
      </w:r>
      <w:r>
        <w:t xml:space="preserve"> nguyên t</w:t>
      </w:r>
      <w:r>
        <w:t>ố</w:t>
      </w:r>
      <w:r>
        <w:br/>
        <w:t xml:space="preserve">    }</w:t>
      </w:r>
      <w:r>
        <w:br/>
        <w:t xml:space="preserve">    return 1; // Là s</w:t>
      </w:r>
      <w:r>
        <w:t>ố</w:t>
      </w:r>
      <w:r>
        <w:t xml:space="preserve"> nguyên t</w:t>
      </w:r>
      <w:r>
        <w:t>ố</w:t>
      </w:r>
      <w:r>
        <w:br/>
        <w:t>}</w:t>
      </w:r>
      <w:r>
        <w:br/>
      </w:r>
      <w:r>
        <w:br/>
        <w:t>int main() {</w:t>
      </w:r>
      <w:r>
        <w:br/>
        <w:t xml:space="preserve">    int n;</w:t>
      </w:r>
      <w:r>
        <w:br/>
        <w:t xml:space="preserve">    printf("Nhap mot so nguyen duong: ");</w:t>
      </w:r>
      <w:r>
        <w:br/>
      </w:r>
      <w:r>
        <w:lastRenderedPageBreak/>
        <w:t xml:space="preserve">    scanf("%d", &amp;n);</w:t>
      </w:r>
      <w:r>
        <w:br/>
      </w:r>
      <w:r>
        <w:br/>
        <w:t xml:space="preserve">    if (isPrime(n))</w:t>
      </w:r>
      <w:r>
        <w:br/>
        <w:t xml:space="preserve">        printf("%d la s</w:t>
      </w:r>
      <w:r>
        <w:t>o nguyen to.\n", n);</w:t>
      </w:r>
      <w:r>
        <w:br/>
        <w:t xml:space="preserve">    else</w:t>
      </w:r>
      <w:r>
        <w:br/>
        <w:t xml:space="preserve">        printf("%d khong phai la so nguyen to.\n", n);</w:t>
      </w:r>
      <w:r>
        <w:br/>
      </w:r>
      <w:r>
        <w:br/>
        <w:t xml:space="preserve">    return 0;</w:t>
      </w:r>
      <w:r>
        <w:br/>
        <w:t>}</w:t>
      </w:r>
      <w:r>
        <w:br/>
      </w:r>
    </w:p>
    <w:p w:rsidR="005563A8" w:rsidRDefault="00AC6914">
      <w:pPr>
        <w:pStyle w:val="Heading2"/>
      </w:pPr>
      <w:r>
        <w:t>So sánh &amp; Phân tích</w:t>
      </w:r>
    </w:p>
    <w:p w:rsidR="005563A8" w:rsidRDefault="00AC6914">
      <w:r>
        <w:br/>
        <w:t>**So sánh k</w:t>
      </w:r>
      <w:r>
        <w:t>ế</w:t>
      </w:r>
      <w:r>
        <w:t>t qu</w:t>
      </w:r>
      <w:r>
        <w:t>ả</w:t>
      </w:r>
      <w:r>
        <w:t xml:space="preserve"> AI sinh code:**</w:t>
      </w:r>
      <w:r>
        <w:br/>
      </w:r>
      <w:r>
        <w:br/>
        <w:t>1. **M</w:t>
      </w:r>
      <w:r>
        <w:t>ứ</w:t>
      </w:r>
      <w:r>
        <w:t>c đ</w:t>
      </w:r>
      <w:r>
        <w:t>ộ</w:t>
      </w:r>
      <w:r>
        <w:t xml:space="preserve"> chi ti</w:t>
      </w:r>
      <w:r>
        <w:t>ế</w:t>
      </w:r>
      <w:r>
        <w:t>t:**</w:t>
      </w:r>
      <w:r>
        <w:br/>
        <w:t xml:space="preserve">   - Prompt ng</w:t>
      </w:r>
      <w:r>
        <w:t>ắ</w:t>
      </w:r>
      <w:r>
        <w:t>n → AI ch</w:t>
      </w:r>
      <w:r>
        <w:t>ỉ</w:t>
      </w:r>
      <w:r>
        <w:t xml:space="preserve"> t</w:t>
      </w:r>
      <w:r>
        <w:t>ạ</w:t>
      </w:r>
      <w:r>
        <w:t>o hàm `isPrime()` đơn gi</w:t>
      </w:r>
      <w:r>
        <w:t>ả</w:t>
      </w:r>
      <w:r>
        <w:t>n, t</w:t>
      </w:r>
      <w:r>
        <w:t>ậ</w:t>
      </w:r>
      <w:r>
        <w:t>p trung vào ch</w:t>
      </w:r>
      <w:r>
        <w:t>ứ</w:t>
      </w:r>
      <w:r>
        <w:t>c năng chính.</w:t>
      </w:r>
      <w:r>
        <w:br/>
        <w:t xml:space="preserve">   - Prompt dài → AI sinh thêm c</w:t>
      </w:r>
      <w:r>
        <w:t>ả</w:t>
      </w:r>
      <w:r>
        <w:t xml:space="preserve"> `main()` đ</w:t>
      </w:r>
      <w:r>
        <w:t>ể</w:t>
      </w:r>
      <w:r>
        <w:t xml:space="preserve"> nh</w:t>
      </w:r>
      <w:r>
        <w:t>ậ</w:t>
      </w:r>
      <w:r>
        <w:t>p/xu</w:t>
      </w:r>
      <w:r>
        <w:t>ấ</w:t>
      </w:r>
      <w:r>
        <w:t>t d</w:t>
      </w:r>
      <w:r>
        <w:t>ữ</w:t>
      </w:r>
      <w:r>
        <w:t xml:space="preserve"> li</w:t>
      </w:r>
      <w:r>
        <w:t>ệ</w:t>
      </w:r>
      <w:r>
        <w:t>u, có chú thích gi</w:t>
      </w:r>
      <w:r>
        <w:t>ả</w:t>
      </w:r>
      <w:r>
        <w:t>i thích nguyên lý ho</w:t>
      </w:r>
      <w:r>
        <w:t>ạ</w:t>
      </w:r>
      <w:r>
        <w:t>t đ</w:t>
      </w:r>
      <w:r>
        <w:t>ộ</w:t>
      </w:r>
      <w:r>
        <w:t>ng.</w:t>
      </w:r>
      <w:r>
        <w:br/>
      </w:r>
      <w:r>
        <w:br/>
        <w:t>2. **Chú thích và gi</w:t>
      </w:r>
      <w:r>
        <w:t>ả</w:t>
      </w:r>
      <w:r>
        <w:t>i thích:**</w:t>
      </w:r>
      <w:r>
        <w:br/>
        <w:t xml:space="preserve">   - Phiên b</w:t>
      </w:r>
      <w:r>
        <w:t>ả</w:t>
      </w:r>
      <w:r>
        <w:t>n 1: Chú thích ng</w:t>
      </w:r>
      <w:r>
        <w:t>ắ</w:t>
      </w:r>
      <w:r>
        <w:t>n, mô t</w:t>
      </w:r>
      <w:r>
        <w:t>ả</w:t>
      </w:r>
      <w:r>
        <w:t xml:space="preserve"> t</w:t>
      </w:r>
      <w:r>
        <w:t>ừ</w:t>
      </w:r>
      <w:r>
        <w:t>ng dòng code.</w:t>
      </w:r>
      <w:r>
        <w:br/>
        <w:t xml:space="preserve">   - Phiên b</w:t>
      </w:r>
      <w:r>
        <w:t>ả</w:t>
      </w:r>
      <w:r>
        <w:t>n 2: Chú thích k</w:t>
      </w:r>
      <w:r>
        <w:t>ỹ</w:t>
      </w:r>
      <w:r>
        <w:t xml:space="preserve"> hơn, bao g</w:t>
      </w:r>
      <w:r>
        <w:t>ồ</w:t>
      </w:r>
      <w:r>
        <w:t>m</w:t>
      </w:r>
      <w:r>
        <w:t xml:space="preserve"> mô t</w:t>
      </w:r>
      <w:r>
        <w:t>ả</w:t>
      </w:r>
      <w:r>
        <w:t xml:space="preserve"> thu</w:t>
      </w:r>
      <w:r>
        <w:t>ậ</w:t>
      </w:r>
      <w:r>
        <w:t>t toán và lý do ki</w:t>
      </w:r>
      <w:r>
        <w:t>ể</w:t>
      </w:r>
      <w:r>
        <w:t>m tra t</w:t>
      </w:r>
      <w:r>
        <w:t>ớ</w:t>
      </w:r>
      <w:r>
        <w:t>i căn b</w:t>
      </w:r>
      <w:r>
        <w:t>ậ</w:t>
      </w:r>
      <w:r>
        <w:t>c hai.</w:t>
      </w:r>
      <w:r>
        <w:br/>
      </w:r>
      <w:r>
        <w:br/>
        <w:t>3. **Ph</w:t>
      </w:r>
      <w:r>
        <w:t>ạ</w:t>
      </w:r>
      <w:r>
        <w:t>m vi đ</w:t>
      </w:r>
      <w:r>
        <w:t>ầ</w:t>
      </w:r>
      <w:r>
        <w:t>u ra:**</w:t>
      </w:r>
      <w:r>
        <w:br/>
        <w:t xml:space="preserve">   - Phiên b</w:t>
      </w:r>
      <w:r>
        <w:t>ả</w:t>
      </w:r>
      <w:r>
        <w:t>n 1: Phù h</w:t>
      </w:r>
      <w:r>
        <w:t>ợ</w:t>
      </w:r>
      <w:r>
        <w:t>p khi mu</w:t>
      </w:r>
      <w:r>
        <w:t>ố</w:t>
      </w:r>
      <w:r>
        <w:t>n dùng l</w:t>
      </w:r>
      <w:r>
        <w:t>ạ</w:t>
      </w:r>
      <w:r>
        <w:t>i trong chương trình khác.</w:t>
      </w:r>
      <w:r>
        <w:br/>
        <w:t xml:space="preserve">   - Phiên b</w:t>
      </w:r>
      <w:r>
        <w:t>ả</w:t>
      </w:r>
      <w:r>
        <w:t>n 2: Phù h</w:t>
      </w:r>
      <w:r>
        <w:t>ợ</w:t>
      </w:r>
      <w:r>
        <w:t>p cho ngư</w:t>
      </w:r>
      <w:r>
        <w:t>ờ</w:t>
      </w:r>
      <w:r>
        <w:t>i h</w:t>
      </w:r>
      <w:r>
        <w:t>ọ</w:t>
      </w:r>
      <w:r>
        <w:t>c m</w:t>
      </w:r>
      <w:r>
        <w:t>ớ</w:t>
      </w:r>
      <w:r>
        <w:t>i vì có ph</w:t>
      </w:r>
      <w:r>
        <w:t>ầ</w:t>
      </w:r>
      <w:r>
        <w:t>n tương tác v</w:t>
      </w:r>
      <w:r>
        <w:t>ớ</w:t>
      </w:r>
      <w:r>
        <w:t>i ngư</w:t>
      </w:r>
      <w:r>
        <w:t>ờ</w:t>
      </w:r>
      <w:r>
        <w:t>i dùng.</w:t>
      </w:r>
      <w:r>
        <w:br/>
      </w:r>
      <w:r>
        <w:br/>
        <w:t>4. **T</w:t>
      </w:r>
      <w:r>
        <w:t>ổ</w:t>
      </w:r>
      <w:r>
        <w:t>ng k</w:t>
      </w:r>
      <w:r>
        <w:t>ế</w:t>
      </w:r>
      <w:r>
        <w:t xml:space="preserve">t:**  </w:t>
      </w:r>
      <w:r>
        <w:br/>
        <w:t xml:space="preserve">   - Prom</w:t>
      </w:r>
      <w:r>
        <w:t>pt **dài và chi ti</w:t>
      </w:r>
      <w:r>
        <w:t>ế</w:t>
      </w:r>
      <w:r>
        <w:t>t hơn** → giúp AI hi</w:t>
      </w:r>
      <w:r>
        <w:t>ể</w:t>
      </w:r>
      <w:r>
        <w:t>u rõ yêu c</w:t>
      </w:r>
      <w:r>
        <w:t>ầ</w:t>
      </w:r>
      <w:r>
        <w:t>u, sinh code đ</w:t>
      </w:r>
      <w:r>
        <w:t>ầ</w:t>
      </w:r>
      <w:r>
        <w:t>y đ</w:t>
      </w:r>
      <w:r>
        <w:t>ủ</w:t>
      </w:r>
      <w:r>
        <w:t>, có ph</w:t>
      </w:r>
      <w:r>
        <w:t>ầ</w:t>
      </w:r>
      <w:r>
        <w:t>n gi</w:t>
      </w:r>
      <w:r>
        <w:t>ả</w:t>
      </w:r>
      <w:r>
        <w:t>i thích và giao di</w:t>
      </w:r>
      <w:r>
        <w:t>ệ</w:t>
      </w:r>
      <w:r>
        <w:t>n ngư</w:t>
      </w:r>
      <w:r>
        <w:t>ờ</w:t>
      </w:r>
      <w:r>
        <w:t xml:space="preserve">i dùng.  </w:t>
      </w:r>
      <w:r>
        <w:br/>
        <w:t xml:space="preserve">   - Prompt **ng</w:t>
      </w:r>
      <w:r>
        <w:t>ắ</w:t>
      </w:r>
      <w:r>
        <w:t>n** → t</w:t>
      </w:r>
      <w:r>
        <w:t>ạ</w:t>
      </w:r>
      <w:r>
        <w:t>o code ng</w:t>
      </w:r>
      <w:r>
        <w:t>ắ</w:t>
      </w:r>
      <w:r>
        <w:t>n g</w:t>
      </w:r>
      <w:r>
        <w:t>ọ</w:t>
      </w:r>
      <w:r>
        <w:t>n, t</w:t>
      </w:r>
      <w:r>
        <w:t>ậ</w:t>
      </w:r>
      <w:r>
        <w:t>p trung vào hàm chính, phù h</w:t>
      </w:r>
      <w:r>
        <w:t>ợ</w:t>
      </w:r>
      <w:r>
        <w:t>p cho m</w:t>
      </w:r>
      <w:r>
        <w:t>ụ</w:t>
      </w:r>
      <w:r>
        <w:t>c tiêu k</w:t>
      </w:r>
      <w:r>
        <w:t>ỹ</w:t>
      </w:r>
      <w:r>
        <w:t xml:space="preserve"> thu</w:t>
      </w:r>
      <w:r>
        <w:t>ậ</w:t>
      </w:r>
      <w:r>
        <w:t>t.</w:t>
      </w:r>
      <w:r>
        <w:br/>
      </w:r>
    </w:p>
    <w:sectPr w:rsidR="005563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63A8"/>
    <w:rsid w:val="00AA1D8D"/>
    <w:rsid w:val="00AC691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A1B76E"/>
  <w14:defaultImageDpi w14:val="300"/>
  <w15:docId w15:val="{3D7B7207-ACCB-448F-8F47-04F9A29A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29D493-AD5B-4397-BAF4-67EC91EA9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Prompt 1 (Ngắn gọn)</vt:lpstr>
      <vt:lpstr>        Kết quả code 1</vt:lpstr>
      <vt:lpstr>    Prompt 2 (Dài và chi tiết)</vt:lpstr>
      <vt:lpstr>        Kết quả code 2</vt:lpstr>
      <vt:lpstr>    So sánh &amp; Phân tích</vt:lpstr>
    </vt:vector>
  </TitlesOfParts>
  <Manager/>
  <Company/>
  <LinksUpToDate>false</LinksUpToDate>
  <CharactersWithSpaces>2199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FPT</cp:lastModifiedBy>
  <cp:revision>2</cp:revision>
  <dcterms:created xsi:type="dcterms:W3CDTF">2025-10-31T03:44:00Z</dcterms:created>
  <dcterms:modified xsi:type="dcterms:W3CDTF">2025-10-31T03:44:00Z</dcterms:modified>
  <cp:category/>
</cp:coreProperties>
</file>